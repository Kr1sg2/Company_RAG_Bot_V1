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BE" w:rsidRDefault="002573DA" w:rsidP="003D49F7">
      <w:pPr>
        <w:pStyle w:val="Date"/>
      </w:pPr>
      <w:r>
        <w:rPr>
          <w:noProof/>
        </w:rPr>
        <w:drawing>
          <wp:inline distT="0" distB="0" distL="0" distR="0">
            <wp:extent cx="5480685" cy="1105535"/>
            <wp:effectExtent l="19050" t="0" r="5715" b="0"/>
            <wp:docPr id="1" name="Picture 1" descr="U:\Sales Management\Logos\Letter-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ales Management\Logos\Letter-He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93" w:rsidRDefault="00067731" w:rsidP="001C7A93">
      <w:r>
        <w:t>August 1, 2019</w:t>
      </w:r>
    </w:p>
    <w:p w:rsidR="001C7A93" w:rsidRDefault="00067731" w:rsidP="001C7A93">
      <w:r>
        <w:t>Mary Swartz</w:t>
      </w:r>
    </w:p>
    <w:p w:rsidR="00067731" w:rsidRDefault="00067731" w:rsidP="00067731">
      <w:r>
        <w:t>11354 S Cleveland Ave</w:t>
      </w:r>
    </w:p>
    <w:p w:rsidR="001C7A93" w:rsidRDefault="00067731" w:rsidP="00067731">
      <w:r>
        <w:t>Fort Myers FL 33907-2323</w:t>
      </w:r>
    </w:p>
    <w:p w:rsidR="00067731" w:rsidRDefault="00067731" w:rsidP="001C7A93">
      <w:pPr>
        <w:pStyle w:val="Salutation"/>
      </w:pPr>
    </w:p>
    <w:p w:rsidR="001C7A93" w:rsidRPr="001C7A93" w:rsidRDefault="00446783" w:rsidP="001C7A93">
      <w:pPr>
        <w:pStyle w:val="Salutation"/>
      </w:pPr>
      <w:bookmarkStart w:id="0" w:name="_GoBack"/>
      <w:bookmarkEnd w:id="0"/>
      <w:r>
        <w:t xml:space="preserve">Dear Ms. </w:t>
      </w:r>
      <w:r w:rsidR="00067731">
        <w:t>Swartz</w:t>
      </w:r>
      <w:r w:rsidR="00DB7CDF">
        <w:t>,</w:t>
      </w:r>
    </w:p>
    <w:p w:rsidR="003E1EF3" w:rsidRDefault="00575DC3" w:rsidP="00A066D6">
      <w:pPr>
        <w:pStyle w:val="Salutation"/>
      </w:pPr>
      <w:r>
        <w:t xml:space="preserve">We apologize for any </w:t>
      </w:r>
      <w:r w:rsidR="00D947DA">
        <w:t>inconvenience you have received</w:t>
      </w:r>
      <w:r w:rsidR="00676080">
        <w:t xml:space="preserve"> from our company</w:t>
      </w:r>
      <w:r w:rsidR="00D947DA">
        <w:t xml:space="preserve">. </w:t>
      </w:r>
      <w:r>
        <w:t xml:space="preserve">Please accept the enclosed gift card as a token of our appreciation. </w:t>
      </w:r>
      <w:r w:rsidR="00F05ADD">
        <w:t>We invite you to use this gift card</w:t>
      </w:r>
      <w:r>
        <w:t xml:space="preserve"> towards any me</w:t>
      </w:r>
      <w:r w:rsidR="00F12705">
        <w:t xml:space="preserve">rchandise or service at any of </w:t>
      </w:r>
      <w:r>
        <w:t>our local Leaders Casual Furniture® store</w:t>
      </w:r>
      <w:r w:rsidR="002573DA">
        <w:t>s</w:t>
      </w:r>
      <w:r w:rsidR="003E1EF3">
        <w:t xml:space="preserve">. </w:t>
      </w:r>
    </w:p>
    <w:p w:rsidR="00DB4A32" w:rsidRDefault="00575DC3" w:rsidP="00575DC3">
      <w:pPr>
        <w:pStyle w:val="Closing"/>
        <w:jc w:val="both"/>
      </w:pPr>
      <w:r>
        <w:t xml:space="preserve">You are a valued customer of ours and </w:t>
      </w:r>
      <w:r w:rsidR="002573DA">
        <w:t xml:space="preserve">we </w:t>
      </w:r>
      <w:r>
        <w:t xml:space="preserve">look forward to restoring your faith within our company. If you have any concerns please do not hesitate to contact </w:t>
      </w:r>
      <w:r w:rsidR="00DF7E14">
        <w:t>us</w:t>
      </w:r>
      <w:r>
        <w:t>.</w:t>
      </w:r>
    </w:p>
    <w:p w:rsidR="00FD5F91" w:rsidRPr="00E3014D" w:rsidRDefault="00D27A70" w:rsidP="00FD5F91">
      <w:pPr>
        <w:pStyle w:val="Closing"/>
        <w:rPr>
          <w:rFonts w:ascii="Segoe Script" w:hAnsi="Segoe Script"/>
        </w:rPr>
      </w:pPr>
      <w:r w:rsidRPr="00E3014D">
        <w:rPr>
          <w:rFonts w:ascii="Segoe Script" w:hAnsi="Segoe Script"/>
        </w:rPr>
        <w:t>Sincerely,</w:t>
      </w:r>
    </w:p>
    <w:p w:rsidR="00F824C6" w:rsidRDefault="00F824C6" w:rsidP="00FD5F91">
      <w:pPr>
        <w:pStyle w:val="Signature"/>
      </w:pPr>
      <w:r w:rsidRPr="00F824C6">
        <w:t>Lead Solutions Provider</w:t>
      </w:r>
    </w:p>
    <w:p w:rsidR="00F824C6" w:rsidRPr="00F824C6" w:rsidRDefault="00F824C6" w:rsidP="00FD5F91">
      <w:pPr>
        <w:pStyle w:val="Signature"/>
      </w:pPr>
    </w:p>
    <w:p w:rsidR="00575DC3" w:rsidRDefault="00575DC3" w:rsidP="00FD5F91">
      <w:pPr>
        <w:pStyle w:val="Signature"/>
      </w:pPr>
      <w:r>
        <w:t>877-538-5783 (toll free)</w:t>
      </w:r>
    </w:p>
    <w:p w:rsidR="00575DC3" w:rsidRDefault="002573DA" w:rsidP="00FD5F91">
      <w:pPr>
        <w:pStyle w:val="Signature"/>
      </w:pPr>
      <w:r>
        <w:t>727-538-5783 (local)</w:t>
      </w:r>
    </w:p>
    <w:p w:rsidR="00575DC3" w:rsidRDefault="00575DC3" w:rsidP="00FD5F91">
      <w:pPr>
        <w:pStyle w:val="Signature"/>
      </w:pPr>
    </w:p>
    <w:sectPr w:rsidR="00575DC3" w:rsidSect="00CF13D7">
      <w:headerReference w:type="defaul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342" w:rsidRDefault="00DD3342" w:rsidP="007457C5">
      <w:pPr>
        <w:pStyle w:val="Footer"/>
      </w:pPr>
      <w:r>
        <w:separator/>
      </w:r>
    </w:p>
  </w:endnote>
  <w:endnote w:type="continuationSeparator" w:id="0">
    <w:p w:rsidR="00DD3342" w:rsidRDefault="00DD3342" w:rsidP="007457C5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342" w:rsidRDefault="00DD3342" w:rsidP="007457C5">
      <w:pPr>
        <w:pStyle w:val="Footer"/>
      </w:pPr>
      <w:r>
        <w:separator/>
      </w:r>
    </w:p>
  </w:footnote>
  <w:footnote w:type="continuationSeparator" w:id="0">
    <w:p w:rsidR="00DD3342" w:rsidRDefault="00DD3342" w:rsidP="007457C5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342" w:rsidRPr="000B7DA8" w:rsidRDefault="00C97C87" w:rsidP="000B7DA8">
    <w:pPr>
      <w:pStyle w:val="Header"/>
    </w:pPr>
    <w:r w:rsidRPr="000B7DA8">
      <w:fldChar w:fldCharType="begin"/>
    </w:r>
    <w:r w:rsidR="00DD3342" w:rsidRPr="000B7DA8">
      <w:instrText>MACROBUTTON DoFieldClick [Recipient Name]</w:instrText>
    </w:r>
    <w:r w:rsidRPr="000B7DA8">
      <w:fldChar w:fldCharType="end"/>
    </w:r>
    <w:r w:rsidR="00DD3342">
      <w:br/>
    </w:r>
    <w:r>
      <w:fldChar w:fldCharType="begin"/>
    </w:r>
    <w:r w:rsidR="00CA5AE5">
      <w:instrText>CREATEDATE  \@ "MMMM d, yyyy"  \* MERGEFORMAT</w:instrText>
    </w:r>
    <w:r>
      <w:fldChar w:fldCharType="separate"/>
    </w:r>
    <w:r w:rsidR="00067731">
      <w:rPr>
        <w:noProof/>
      </w:rPr>
      <w:t>May 20, 2015</w:t>
    </w:r>
    <w:r>
      <w:rPr>
        <w:noProof/>
      </w:rPr>
      <w:fldChar w:fldCharType="end"/>
    </w:r>
    <w:r w:rsidR="00DD3342">
      <w:br/>
      <w:t xml:space="preserve">Page </w:t>
    </w:r>
    <w:r w:rsidRPr="000B7DA8">
      <w:rPr>
        <w:rStyle w:val="PageNumber"/>
      </w:rPr>
      <w:fldChar w:fldCharType="begin"/>
    </w:r>
    <w:r w:rsidR="00DD3342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DD3342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3DA"/>
    <w:rsid w:val="000001D8"/>
    <w:rsid w:val="0000245A"/>
    <w:rsid w:val="00006689"/>
    <w:rsid w:val="00007C4F"/>
    <w:rsid w:val="00015D16"/>
    <w:rsid w:val="00026894"/>
    <w:rsid w:val="00026FF1"/>
    <w:rsid w:val="00030DC0"/>
    <w:rsid w:val="0003130E"/>
    <w:rsid w:val="00040B30"/>
    <w:rsid w:val="000423FA"/>
    <w:rsid w:val="00054ED7"/>
    <w:rsid w:val="000551C9"/>
    <w:rsid w:val="00065755"/>
    <w:rsid w:val="00066505"/>
    <w:rsid w:val="00067731"/>
    <w:rsid w:val="00072A5B"/>
    <w:rsid w:val="00072F54"/>
    <w:rsid w:val="00073A14"/>
    <w:rsid w:val="00077421"/>
    <w:rsid w:val="000860C5"/>
    <w:rsid w:val="000860FF"/>
    <w:rsid w:val="000923A6"/>
    <w:rsid w:val="000969E4"/>
    <w:rsid w:val="00097547"/>
    <w:rsid w:val="000A5FA9"/>
    <w:rsid w:val="000A6C4E"/>
    <w:rsid w:val="000B1D85"/>
    <w:rsid w:val="000B4636"/>
    <w:rsid w:val="000B6D0D"/>
    <w:rsid w:val="000B718E"/>
    <w:rsid w:val="000B7DA8"/>
    <w:rsid w:val="000C04DE"/>
    <w:rsid w:val="000C0DC8"/>
    <w:rsid w:val="000C2521"/>
    <w:rsid w:val="000C47B4"/>
    <w:rsid w:val="000C597F"/>
    <w:rsid w:val="000D276E"/>
    <w:rsid w:val="000D4E9C"/>
    <w:rsid w:val="000E4A31"/>
    <w:rsid w:val="000F2482"/>
    <w:rsid w:val="000F2AB8"/>
    <w:rsid w:val="000F2F1D"/>
    <w:rsid w:val="000F5C10"/>
    <w:rsid w:val="000F61E8"/>
    <w:rsid w:val="00110AAB"/>
    <w:rsid w:val="00112051"/>
    <w:rsid w:val="00114BE0"/>
    <w:rsid w:val="00117B05"/>
    <w:rsid w:val="00120330"/>
    <w:rsid w:val="00126CC4"/>
    <w:rsid w:val="001271E7"/>
    <w:rsid w:val="00131516"/>
    <w:rsid w:val="0013673B"/>
    <w:rsid w:val="0013727E"/>
    <w:rsid w:val="0013733D"/>
    <w:rsid w:val="00141319"/>
    <w:rsid w:val="00144070"/>
    <w:rsid w:val="00153CD2"/>
    <w:rsid w:val="00155A26"/>
    <w:rsid w:val="00157207"/>
    <w:rsid w:val="001603C9"/>
    <w:rsid w:val="00165240"/>
    <w:rsid w:val="00170A38"/>
    <w:rsid w:val="00170F35"/>
    <w:rsid w:val="00172ED6"/>
    <w:rsid w:val="00174B8C"/>
    <w:rsid w:val="001843EC"/>
    <w:rsid w:val="001A24EC"/>
    <w:rsid w:val="001B0EB0"/>
    <w:rsid w:val="001B61BE"/>
    <w:rsid w:val="001C0BC1"/>
    <w:rsid w:val="001C21E4"/>
    <w:rsid w:val="001C39C4"/>
    <w:rsid w:val="001C3B37"/>
    <w:rsid w:val="001C3FFF"/>
    <w:rsid w:val="001C7A93"/>
    <w:rsid w:val="001D185A"/>
    <w:rsid w:val="001E6A17"/>
    <w:rsid w:val="001E759D"/>
    <w:rsid w:val="001F07A3"/>
    <w:rsid w:val="001F37E5"/>
    <w:rsid w:val="001F7CD6"/>
    <w:rsid w:val="00203158"/>
    <w:rsid w:val="002036B8"/>
    <w:rsid w:val="00204EBD"/>
    <w:rsid w:val="00204F80"/>
    <w:rsid w:val="0020557B"/>
    <w:rsid w:val="00210A57"/>
    <w:rsid w:val="002139D6"/>
    <w:rsid w:val="0021430B"/>
    <w:rsid w:val="002305E9"/>
    <w:rsid w:val="00235FA0"/>
    <w:rsid w:val="0024601A"/>
    <w:rsid w:val="00247248"/>
    <w:rsid w:val="002503DB"/>
    <w:rsid w:val="00255735"/>
    <w:rsid w:val="002573DA"/>
    <w:rsid w:val="00257A7B"/>
    <w:rsid w:val="00257EB5"/>
    <w:rsid w:val="00263F79"/>
    <w:rsid w:val="00270D65"/>
    <w:rsid w:val="00272AE7"/>
    <w:rsid w:val="00275CB5"/>
    <w:rsid w:val="00276834"/>
    <w:rsid w:val="00277F95"/>
    <w:rsid w:val="0028143A"/>
    <w:rsid w:val="0028229A"/>
    <w:rsid w:val="002831FF"/>
    <w:rsid w:val="0028732A"/>
    <w:rsid w:val="002913D0"/>
    <w:rsid w:val="002918BB"/>
    <w:rsid w:val="002918DF"/>
    <w:rsid w:val="00293FB5"/>
    <w:rsid w:val="002945FD"/>
    <w:rsid w:val="002A4A93"/>
    <w:rsid w:val="002A7EEC"/>
    <w:rsid w:val="002B1ACF"/>
    <w:rsid w:val="002B27CE"/>
    <w:rsid w:val="002C432D"/>
    <w:rsid w:val="002C4BBD"/>
    <w:rsid w:val="002C4C1B"/>
    <w:rsid w:val="002D29D0"/>
    <w:rsid w:val="002D4F20"/>
    <w:rsid w:val="002D5FAA"/>
    <w:rsid w:val="002D6E90"/>
    <w:rsid w:val="002E1477"/>
    <w:rsid w:val="002E6C8F"/>
    <w:rsid w:val="002F0F15"/>
    <w:rsid w:val="002F341B"/>
    <w:rsid w:val="002F7C69"/>
    <w:rsid w:val="003063B0"/>
    <w:rsid w:val="00307113"/>
    <w:rsid w:val="0031272E"/>
    <w:rsid w:val="00312FCC"/>
    <w:rsid w:val="0031436C"/>
    <w:rsid w:val="0031782A"/>
    <w:rsid w:val="00321392"/>
    <w:rsid w:val="003215B3"/>
    <w:rsid w:val="0032586D"/>
    <w:rsid w:val="0032780D"/>
    <w:rsid w:val="0033101D"/>
    <w:rsid w:val="00333A3F"/>
    <w:rsid w:val="00337A08"/>
    <w:rsid w:val="0034026D"/>
    <w:rsid w:val="0034120B"/>
    <w:rsid w:val="00341974"/>
    <w:rsid w:val="00360676"/>
    <w:rsid w:val="003670E3"/>
    <w:rsid w:val="003720F9"/>
    <w:rsid w:val="00374558"/>
    <w:rsid w:val="00374FD9"/>
    <w:rsid w:val="003764B2"/>
    <w:rsid w:val="00384F97"/>
    <w:rsid w:val="0038583A"/>
    <w:rsid w:val="003860C8"/>
    <w:rsid w:val="00394FB0"/>
    <w:rsid w:val="003A0008"/>
    <w:rsid w:val="003A0549"/>
    <w:rsid w:val="003A48AB"/>
    <w:rsid w:val="003A65CF"/>
    <w:rsid w:val="003B6ADC"/>
    <w:rsid w:val="003C49B9"/>
    <w:rsid w:val="003D2651"/>
    <w:rsid w:val="003D29D4"/>
    <w:rsid w:val="003D302C"/>
    <w:rsid w:val="003D30D3"/>
    <w:rsid w:val="003D49F7"/>
    <w:rsid w:val="003E01C0"/>
    <w:rsid w:val="003E0744"/>
    <w:rsid w:val="003E1EF3"/>
    <w:rsid w:val="003F0A6F"/>
    <w:rsid w:val="003F182D"/>
    <w:rsid w:val="003F50DA"/>
    <w:rsid w:val="003F5C9A"/>
    <w:rsid w:val="00400D35"/>
    <w:rsid w:val="004014B7"/>
    <w:rsid w:val="004029BF"/>
    <w:rsid w:val="004066D6"/>
    <w:rsid w:val="004134BE"/>
    <w:rsid w:val="00416CEF"/>
    <w:rsid w:val="00423232"/>
    <w:rsid w:val="0042399F"/>
    <w:rsid w:val="004375FD"/>
    <w:rsid w:val="00446783"/>
    <w:rsid w:val="00450B12"/>
    <w:rsid w:val="00452DEA"/>
    <w:rsid w:val="0046457B"/>
    <w:rsid w:val="004830BE"/>
    <w:rsid w:val="0048415B"/>
    <w:rsid w:val="00484CFA"/>
    <w:rsid w:val="004862D3"/>
    <w:rsid w:val="00494AE1"/>
    <w:rsid w:val="004A1EB3"/>
    <w:rsid w:val="004A2B0C"/>
    <w:rsid w:val="004B3092"/>
    <w:rsid w:val="004B5B67"/>
    <w:rsid w:val="004C1037"/>
    <w:rsid w:val="004C1D5F"/>
    <w:rsid w:val="004C7E55"/>
    <w:rsid w:val="004D12BE"/>
    <w:rsid w:val="004D5E4F"/>
    <w:rsid w:val="004E4073"/>
    <w:rsid w:val="004F09BF"/>
    <w:rsid w:val="004F4F4A"/>
    <w:rsid w:val="004F6356"/>
    <w:rsid w:val="00502A4E"/>
    <w:rsid w:val="005045B1"/>
    <w:rsid w:val="00505FBC"/>
    <w:rsid w:val="0051032C"/>
    <w:rsid w:val="005114EF"/>
    <w:rsid w:val="005121D3"/>
    <w:rsid w:val="0051311A"/>
    <w:rsid w:val="00514103"/>
    <w:rsid w:val="00517A98"/>
    <w:rsid w:val="00521AB6"/>
    <w:rsid w:val="00523886"/>
    <w:rsid w:val="0052525A"/>
    <w:rsid w:val="00525310"/>
    <w:rsid w:val="005278C0"/>
    <w:rsid w:val="00530AAD"/>
    <w:rsid w:val="00536E81"/>
    <w:rsid w:val="00545461"/>
    <w:rsid w:val="005464D6"/>
    <w:rsid w:val="00547426"/>
    <w:rsid w:val="00553023"/>
    <w:rsid w:val="00556A8B"/>
    <w:rsid w:val="005605B7"/>
    <w:rsid w:val="005666DD"/>
    <w:rsid w:val="005702AB"/>
    <w:rsid w:val="005748B3"/>
    <w:rsid w:val="00575B10"/>
    <w:rsid w:val="00575DC3"/>
    <w:rsid w:val="00586E87"/>
    <w:rsid w:val="00590C41"/>
    <w:rsid w:val="005921B3"/>
    <w:rsid w:val="005A6E85"/>
    <w:rsid w:val="005B2344"/>
    <w:rsid w:val="005B5259"/>
    <w:rsid w:val="005C00CA"/>
    <w:rsid w:val="005C5ADB"/>
    <w:rsid w:val="005D12A2"/>
    <w:rsid w:val="005D138B"/>
    <w:rsid w:val="005D37AF"/>
    <w:rsid w:val="005D383C"/>
    <w:rsid w:val="005D5C31"/>
    <w:rsid w:val="005D6501"/>
    <w:rsid w:val="005D6BD3"/>
    <w:rsid w:val="005E00BA"/>
    <w:rsid w:val="005E00DF"/>
    <w:rsid w:val="005F071D"/>
    <w:rsid w:val="005F0C85"/>
    <w:rsid w:val="005F1BC3"/>
    <w:rsid w:val="005F4B17"/>
    <w:rsid w:val="005F4F00"/>
    <w:rsid w:val="006021AE"/>
    <w:rsid w:val="00603667"/>
    <w:rsid w:val="006048C9"/>
    <w:rsid w:val="0061251F"/>
    <w:rsid w:val="00615928"/>
    <w:rsid w:val="0061698D"/>
    <w:rsid w:val="0061751D"/>
    <w:rsid w:val="00625BC2"/>
    <w:rsid w:val="006308D8"/>
    <w:rsid w:val="00633F1F"/>
    <w:rsid w:val="00637E88"/>
    <w:rsid w:val="006436BC"/>
    <w:rsid w:val="00643A94"/>
    <w:rsid w:val="00644181"/>
    <w:rsid w:val="00650B2F"/>
    <w:rsid w:val="00651DF6"/>
    <w:rsid w:val="00655B94"/>
    <w:rsid w:val="00656D7C"/>
    <w:rsid w:val="00663DE2"/>
    <w:rsid w:val="00666779"/>
    <w:rsid w:val="00674756"/>
    <w:rsid w:val="00676080"/>
    <w:rsid w:val="006826C1"/>
    <w:rsid w:val="00683EAB"/>
    <w:rsid w:val="006920E0"/>
    <w:rsid w:val="0069557D"/>
    <w:rsid w:val="006964B0"/>
    <w:rsid w:val="006965F5"/>
    <w:rsid w:val="00696FC6"/>
    <w:rsid w:val="0069796D"/>
    <w:rsid w:val="006B1CF3"/>
    <w:rsid w:val="006C485A"/>
    <w:rsid w:val="006D6777"/>
    <w:rsid w:val="006F02C2"/>
    <w:rsid w:val="0070156B"/>
    <w:rsid w:val="0070424C"/>
    <w:rsid w:val="007053AC"/>
    <w:rsid w:val="007062C7"/>
    <w:rsid w:val="00707F84"/>
    <w:rsid w:val="00712A06"/>
    <w:rsid w:val="00722E5E"/>
    <w:rsid w:val="0072706D"/>
    <w:rsid w:val="007334AD"/>
    <w:rsid w:val="007347D7"/>
    <w:rsid w:val="007358CD"/>
    <w:rsid w:val="0073635D"/>
    <w:rsid w:val="00736D17"/>
    <w:rsid w:val="00737C8A"/>
    <w:rsid w:val="0074117B"/>
    <w:rsid w:val="00741958"/>
    <w:rsid w:val="0074389B"/>
    <w:rsid w:val="00744147"/>
    <w:rsid w:val="007457C5"/>
    <w:rsid w:val="00754B66"/>
    <w:rsid w:val="00755805"/>
    <w:rsid w:val="007641E5"/>
    <w:rsid w:val="007649B8"/>
    <w:rsid w:val="007660DB"/>
    <w:rsid w:val="00767097"/>
    <w:rsid w:val="00771E4C"/>
    <w:rsid w:val="007834BF"/>
    <w:rsid w:val="00784402"/>
    <w:rsid w:val="007874A9"/>
    <w:rsid w:val="00787FFE"/>
    <w:rsid w:val="00796219"/>
    <w:rsid w:val="00797982"/>
    <w:rsid w:val="007A2B90"/>
    <w:rsid w:val="007B0CEA"/>
    <w:rsid w:val="007B2E10"/>
    <w:rsid w:val="007C2960"/>
    <w:rsid w:val="007C6834"/>
    <w:rsid w:val="007D03C5"/>
    <w:rsid w:val="007D1AF7"/>
    <w:rsid w:val="007D5353"/>
    <w:rsid w:val="007D6E47"/>
    <w:rsid w:val="007E237D"/>
    <w:rsid w:val="007F22B4"/>
    <w:rsid w:val="007F303E"/>
    <w:rsid w:val="008064E0"/>
    <w:rsid w:val="008253DD"/>
    <w:rsid w:val="008341A6"/>
    <w:rsid w:val="00834282"/>
    <w:rsid w:val="008370E5"/>
    <w:rsid w:val="00842ADE"/>
    <w:rsid w:val="00845F60"/>
    <w:rsid w:val="00846754"/>
    <w:rsid w:val="00846FBA"/>
    <w:rsid w:val="00852CDA"/>
    <w:rsid w:val="00861D9E"/>
    <w:rsid w:val="0086486A"/>
    <w:rsid w:val="008660E8"/>
    <w:rsid w:val="00867645"/>
    <w:rsid w:val="00867DD1"/>
    <w:rsid w:val="00871D45"/>
    <w:rsid w:val="00875C32"/>
    <w:rsid w:val="00876FF3"/>
    <w:rsid w:val="00881398"/>
    <w:rsid w:val="00882A49"/>
    <w:rsid w:val="00884EC3"/>
    <w:rsid w:val="0088756B"/>
    <w:rsid w:val="008909F1"/>
    <w:rsid w:val="008A3110"/>
    <w:rsid w:val="008B0479"/>
    <w:rsid w:val="008B1A62"/>
    <w:rsid w:val="008B22D5"/>
    <w:rsid w:val="008B28AC"/>
    <w:rsid w:val="008C0A78"/>
    <w:rsid w:val="008C4B5D"/>
    <w:rsid w:val="008D13A5"/>
    <w:rsid w:val="008D1DC4"/>
    <w:rsid w:val="008D21ED"/>
    <w:rsid w:val="008D58BC"/>
    <w:rsid w:val="008F542F"/>
    <w:rsid w:val="008F575D"/>
    <w:rsid w:val="008F7778"/>
    <w:rsid w:val="0090632E"/>
    <w:rsid w:val="00915E31"/>
    <w:rsid w:val="0091713A"/>
    <w:rsid w:val="00917368"/>
    <w:rsid w:val="00926CE3"/>
    <w:rsid w:val="009272A6"/>
    <w:rsid w:val="00927811"/>
    <w:rsid w:val="009321DF"/>
    <w:rsid w:val="009321E5"/>
    <w:rsid w:val="00935FE3"/>
    <w:rsid w:val="00940A9B"/>
    <w:rsid w:val="00941CEB"/>
    <w:rsid w:val="009439D8"/>
    <w:rsid w:val="00943FC7"/>
    <w:rsid w:val="0095101E"/>
    <w:rsid w:val="00956282"/>
    <w:rsid w:val="00956F81"/>
    <w:rsid w:val="009638B8"/>
    <w:rsid w:val="0096630B"/>
    <w:rsid w:val="009666A7"/>
    <w:rsid w:val="00973B57"/>
    <w:rsid w:val="00976C96"/>
    <w:rsid w:val="00981E11"/>
    <w:rsid w:val="0098702E"/>
    <w:rsid w:val="009907E3"/>
    <w:rsid w:val="00992058"/>
    <w:rsid w:val="009955F7"/>
    <w:rsid w:val="00996321"/>
    <w:rsid w:val="0099642B"/>
    <w:rsid w:val="009A21EF"/>
    <w:rsid w:val="009A462A"/>
    <w:rsid w:val="009A50F6"/>
    <w:rsid w:val="009A64E9"/>
    <w:rsid w:val="009B229F"/>
    <w:rsid w:val="009B23EA"/>
    <w:rsid w:val="009C0BA0"/>
    <w:rsid w:val="009F2F6E"/>
    <w:rsid w:val="009F34DD"/>
    <w:rsid w:val="009F6A92"/>
    <w:rsid w:val="00A066D6"/>
    <w:rsid w:val="00A17C14"/>
    <w:rsid w:val="00A24E76"/>
    <w:rsid w:val="00A24F6B"/>
    <w:rsid w:val="00A3084D"/>
    <w:rsid w:val="00A32815"/>
    <w:rsid w:val="00A46190"/>
    <w:rsid w:val="00A57787"/>
    <w:rsid w:val="00A6475F"/>
    <w:rsid w:val="00A647BE"/>
    <w:rsid w:val="00A66A33"/>
    <w:rsid w:val="00A70977"/>
    <w:rsid w:val="00A77732"/>
    <w:rsid w:val="00A87506"/>
    <w:rsid w:val="00AA47A7"/>
    <w:rsid w:val="00AA7264"/>
    <w:rsid w:val="00AB284F"/>
    <w:rsid w:val="00AB3B82"/>
    <w:rsid w:val="00AB64C3"/>
    <w:rsid w:val="00AC1CFE"/>
    <w:rsid w:val="00AC3B48"/>
    <w:rsid w:val="00AC6EAE"/>
    <w:rsid w:val="00AC7F48"/>
    <w:rsid w:val="00AD3B30"/>
    <w:rsid w:val="00AD68EF"/>
    <w:rsid w:val="00AE165E"/>
    <w:rsid w:val="00AE27A5"/>
    <w:rsid w:val="00AF7F10"/>
    <w:rsid w:val="00B00E80"/>
    <w:rsid w:val="00B06B96"/>
    <w:rsid w:val="00B25B15"/>
    <w:rsid w:val="00B26817"/>
    <w:rsid w:val="00B33B83"/>
    <w:rsid w:val="00B421C2"/>
    <w:rsid w:val="00B43B0F"/>
    <w:rsid w:val="00B43BDD"/>
    <w:rsid w:val="00B45043"/>
    <w:rsid w:val="00B4556E"/>
    <w:rsid w:val="00B45B4D"/>
    <w:rsid w:val="00B56B66"/>
    <w:rsid w:val="00B57159"/>
    <w:rsid w:val="00B57580"/>
    <w:rsid w:val="00B612C4"/>
    <w:rsid w:val="00B76823"/>
    <w:rsid w:val="00B7748C"/>
    <w:rsid w:val="00B915AA"/>
    <w:rsid w:val="00B91825"/>
    <w:rsid w:val="00B94F08"/>
    <w:rsid w:val="00B95179"/>
    <w:rsid w:val="00BA3DE7"/>
    <w:rsid w:val="00BA69B8"/>
    <w:rsid w:val="00BB13B8"/>
    <w:rsid w:val="00BB619F"/>
    <w:rsid w:val="00BC198F"/>
    <w:rsid w:val="00BD0BBB"/>
    <w:rsid w:val="00BD4A06"/>
    <w:rsid w:val="00BD6397"/>
    <w:rsid w:val="00BD7813"/>
    <w:rsid w:val="00BE472B"/>
    <w:rsid w:val="00BE557F"/>
    <w:rsid w:val="00BE71BD"/>
    <w:rsid w:val="00BF0575"/>
    <w:rsid w:val="00C0581F"/>
    <w:rsid w:val="00C1224F"/>
    <w:rsid w:val="00C213AD"/>
    <w:rsid w:val="00C23C5F"/>
    <w:rsid w:val="00C26399"/>
    <w:rsid w:val="00C33E3F"/>
    <w:rsid w:val="00C34914"/>
    <w:rsid w:val="00C34C9E"/>
    <w:rsid w:val="00C375FC"/>
    <w:rsid w:val="00C378AD"/>
    <w:rsid w:val="00C37A88"/>
    <w:rsid w:val="00C533E2"/>
    <w:rsid w:val="00C557B5"/>
    <w:rsid w:val="00C56B0F"/>
    <w:rsid w:val="00C6147F"/>
    <w:rsid w:val="00C6219B"/>
    <w:rsid w:val="00C62C9F"/>
    <w:rsid w:val="00C71A99"/>
    <w:rsid w:val="00C739B9"/>
    <w:rsid w:val="00C76D23"/>
    <w:rsid w:val="00C833FF"/>
    <w:rsid w:val="00C91241"/>
    <w:rsid w:val="00C92B02"/>
    <w:rsid w:val="00C9383C"/>
    <w:rsid w:val="00C97C87"/>
    <w:rsid w:val="00CA0B1A"/>
    <w:rsid w:val="00CA191F"/>
    <w:rsid w:val="00CA5AE5"/>
    <w:rsid w:val="00CB3BE7"/>
    <w:rsid w:val="00CB40C3"/>
    <w:rsid w:val="00CB5C57"/>
    <w:rsid w:val="00CC01C4"/>
    <w:rsid w:val="00CC2ADC"/>
    <w:rsid w:val="00CC3B13"/>
    <w:rsid w:val="00CC3D83"/>
    <w:rsid w:val="00CD357C"/>
    <w:rsid w:val="00CE2C65"/>
    <w:rsid w:val="00CE2F12"/>
    <w:rsid w:val="00CE378E"/>
    <w:rsid w:val="00CE37FE"/>
    <w:rsid w:val="00CE7D7D"/>
    <w:rsid w:val="00CF13D7"/>
    <w:rsid w:val="00CF6A50"/>
    <w:rsid w:val="00CF6BDF"/>
    <w:rsid w:val="00D0013C"/>
    <w:rsid w:val="00D03349"/>
    <w:rsid w:val="00D0437C"/>
    <w:rsid w:val="00D05B20"/>
    <w:rsid w:val="00D12684"/>
    <w:rsid w:val="00D13441"/>
    <w:rsid w:val="00D226F0"/>
    <w:rsid w:val="00D25953"/>
    <w:rsid w:val="00D277FD"/>
    <w:rsid w:val="00D27A70"/>
    <w:rsid w:val="00D4300F"/>
    <w:rsid w:val="00D4575B"/>
    <w:rsid w:val="00D45CC5"/>
    <w:rsid w:val="00D53A0E"/>
    <w:rsid w:val="00D56F73"/>
    <w:rsid w:val="00D634D6"/>
    <w:rsid w:val="00D67528"/>
    <w:rsid w:val="00D706AD"/>
    <w:rsid w:val="00D70D98"/>
    <w:rsid w:val="00D74772"/>
    <w:rsid w:val="00D778FD"/>
    <w:rsid w:val="00D84341"/>
    <w:rsid w:val="00D9250A"/>
    <w:rsid w:val="00D92C79"/>
    <w:rsid w:val="00D947DA"/>
    <w:rsid w:val="00D97DA6"/>
    <w:rsid w:val="00DA4CD9"/>
    <w:rsid w:val="00DA5E1A"/>
    <w:rsid w:val="00DA766A"/>
    <w:rsid w:val="00DB4A32"/>
    <w:rsid w:val="00DB6BD8"/>
    <w:rsid w:val="00DB7CDF"/>
    <w:rsid w:val="00DC1DD6"/>
    <w:rsid w:val="00DD3342"/>
    <w:rsid w:val="00DF0980"/>
    <w:rsid w:val="00DF0CFF"/>
    <w:rsid w:val="00DF1F03"/>
    <w:rsid w:val="00DF2806"/>
    <w:rsid w:val="00DF7E14"/>
    <w:rsid w:val="00E0097F"/>
    <w:rsid w:val="00E04969"/>
    <w:rsid w:val="00E04C96"/>
    <w:rsid w:val="00E06F3B"/>
    <w:rsid w:val="00E12CB4"/>
    <w:rsid w:val="00E16974"/>
    <w:rsid w:val="00E3014D"/>
    <w:rsid w:val="00E30231"/>
    <w:rsid w:val="00E311C8"/>
    <w:rsid w:val="00E31E7B"/>
    <w:rsid w:val="00E36C3D"/>
    <w:rsid w:val="00E4276C"/>
    <w:rsid w:val="00E53BF2"/>
    <w:rsid w:val="00E63B8A"/>
    <w:rsid w:val="00E743C6"/>
    <w:rsid w:val="00E8400E"/>
    <w:rsid w:val="00E87719"/>
    <w:rsid w:val="00E913A5"/>
    <w:rsid w:val="00E94290"/>
    <w:rsid w:val="00E956D9"/>
    <w:rsid w:val="00EA5EAF"/>
    <w:rsid w:val="00EA772D"/>
    <w:rsid w:val="00EB20D4"/>
    <w:rsid w:val="00EB49AB"/>
    <w:rsid w:val="00EB7D57"/>
    <w:rsid w:val="00EC0608"/>
    <w:rsid w:val="00EC09B0"/>
    <w:rsid w:val="00EC3D1F"/>
    <w:rsid w:val="00EC4AEE"/>
    <w:rsid w:val="00EC5D20"/>
    <w:rsid w:val="00EC7490"/>
    <w:rsid w:val="00ED445D"/>
    <w:rsid w:val="00EE14BB"/>
    <w:rsid w:val="00EF15B0"/>
    <w:rsid w:val="00EF5538"/>
    <w:rsid w:val="00EF7594"/>
    <w:rsid w:val="00F020EE"/>
    <w:rsid w:val="00F05ADD"/>
    <w:rsid w:val="00F07262"/>
    <w:rsid w:val="00F07C74"/>
    <w:rsid w:val="00F12705"/>
    <w:rsid w:val="00F13AD7"/>
    <w:rsid w:val="00F1420C"/>
    <w:rsid w:val="00F15C60"/>
    <w:rsid w:val="00F167F4"/>
    <w:rsid w:val="00F20091"/>
    <w:rsid w:val="00F20DAE"/>
    <w:rsid w:val="00F342F5"/>
    <w:rsid w:val="00F357F7"/>
    <w:rsid w:val="00F37D2D"/>
    <w:rsid w:val="00F47D80"/>
    <w:rsid w:val="00F5125D"/>
    <w:rsid w:val="00F51F2C"/>
    <w:rsid w:val="00F549D0"/>
    <w:rsid w:val="00F55148"/>
    <w:rsid w:val="00F56F09"/>
    <w:rsid w:val="00F62693"/>
    <w:rsid w:val="00F7002D"/>
    <w:rsid w:val="00F71890"/>
    <w:rsid w:val="00F75A9B"/>
    <w:rsid w:val="00F777B7"/>
    <w:rsid w:val="00F824C6"/>
    <w:rsid w:val="00F827F5"/>
    <w:rsid w:val="00F83ED3"/>
    <w:rsid w:val="00F91B52"/>
    <w:rsid w:val="00F941E9"/>
    <w:rsid w:val="00F94D50"/>
    <w:rsid w:val="00F95575"/>
    <w:rsid w:val="00F9596C"/>
    <w:rsid w:val="00F975F7"/>
    <w:rsid w:val="00FA3F3D"/>
    <w:rsid w:val="00FA559B"/>
    <w:rsid w:val="00FA7127"/>
    <w:rsid w:val="00FB073D"/>
    <w:rsid w:val="00FB09B7"/>
    <w:rsid w:val="00FC10CC"/>
    <w:rsid w:val="00FC7984"/>
    <w:rsid w:val="00FD0588"/>
    <w:rsid w:val="00FD51F1"/>
    <w:rsid w:val="00FD5F91"/>
    <w:rsid w:val="00FD7399"/>
    <w:rsid w:val="00FE023E"/>
    <w:rsid w:val="00FE3C6C"/>
    <w:rsid w:val="00FE4A6C"/>
    <w:rsid w:val="00FE4F3C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D8DBFA-D0A7-42F3-A4D7-AF3E6B6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rvicemgr\Application%20Data\Microsoft\Templates\Apology%20for%20poor%20service%20with%20gift%20certific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73F5B-632E-4FC3-A7FA-5863C429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Apology for poor service with gift certificate</Template>
  <TotalTime>427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ServiceMgr</dc:creator>
  <cp:keywords/>
  <dc:description/>
  <cp:lastModifiedBy>Samantha Chiovarelli</cp:lastModifiedBy>
  <cp:revision>2</cp:revision>
  <cp:lastPrinted>2019-08-01T21:55:00Z</cp:lastPrinted>
  <dcterms:created xsi:type="dcterms:W3CDTF">2015-05-20T15:23:00Z</dcterms:created>
  <dcterms:modified xsi:type="dcterms:W3CDTF">2019-08-01T22:09:00Z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TC010177081033</vt:lpwstr>
  </property>
</Properties>
</file>